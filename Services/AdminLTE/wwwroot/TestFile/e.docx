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89A" w:rsidRDefault="00141485">
      <w:sdt>
        <w:sdtPr>
          <w:id w:val="1793389391"/>
          <w:docPartObj>
            <w:docPartGallery w:val="Cover Pages"/>
            <w:docPartUnique/>
          </w:docPartObj>
        </w:sdtPr>
        <w:sdtEndPr/>
        <w:sdtContent>
          <w:r>
            <w:rPr>
              <w:noProof/>
            </w:rPr>
            <mc:AlternateContent>
              <mc:Choice Requires="wps">
                <w:drawing>
                  <wp:anchor distT="0" distB="0" distL="114300" distR="114300" simplePos="0" relativeHeight="251659264" behindDoc="0" locked="0" layoutInCell="0" allowOverlap="1" wp14:editId="5C9D0482">
                    <wp:simplePos x="0" y="0"/>
                    <wp:positionH relativeFrom="margin">
                      <wp:align>center</wp:align>
                    </wp:positionH>
                    <wp:positionV relativeFrom="margin">
                      <wp:align>center</wp:align>
                    </wp:positionV>
                    <wp:extent cx="5943600" cy="8229600"/>
                    <wp:effectExtent l="0" t="0" r="0" b="0"/>
                    <wp:wrapNone/>
                    <wp:docPr id="5" name="مستطيل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943600" cy="822960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bidiVisual/>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407"/>
                                </w:tblGrid>
                                <w:tr w:rsidR="002A389A">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2A389A" w:rsidRDefault="002A389A">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2A389A" w:rsidRDefault="00141485">
                                      <w:pPr>
                                        <w:pStyle w:val="NoSpacing"/>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lang w:val="ar-SA"/>
                                        </w:rPr>
                                        <w:t xml:space="preserve"> </w:t>
                                      </w:r>
                                      <w:r>
                                        <w:rPr>
                                          <w:color w:val="9FB8CD" w:themeColor="accent2"/>
                                          <w:spacing w:val="10"/>
                                          <w:sz w:val="52"/>
                                          <w:szCs w:val="52"/>
                                        </w:rPr>
                                        <w:sym w:font="Wingdings 3" w:char="F07C"/>
                                      </w:r>
                                      <w:sdt>
                                        <w:sdtPr>
                                          <w:rPr>
                                            <w:rFonts w:asciiTheme="majorHAnsi" w:eastAsiaTheme="majorEastAsia" w:hAnsiTheme="majorHAnsi" w:cstheme="majorBidi"/>
                                            <w:color w:val="727CA3" w:themeColor="accent1"/>
                                            <w:sz w:val="52"/>
                                            <w:szCs w:val="52"/>
                                          </w:rPr>
                                          <w:alias w:val="العنوان"/>
                                          <w:id w:val="-634651002"/>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727CA3" w:themeColor="accent1"/>
                                              <w:sz w:val="52"/>
                                              <w:szCs w:val="52"/>
                                              <w:lang w:val="ar-SA"/>
                                            </w:rPr>
                                            <w:t>[اكتب عنوان المستند]</w:t>
                                          </w:r>
                                        </w:sdtContent>
                                      </w:sdt>
                                    </w:p>
                                    <w:p w:rsidR="002A389A" w:rsidRDefault="00141485">
                                      <w:pPr>
                                        <w:pStyle w:val="NoSpacing"/>
                                        <w:spacing w:line="276" w:lineRule="auto"/>
                                        <w:jc w:val="right"/>
                                        <w:rPr>
                                          <w:rFonts w:asciiTheme="majorHAnsi" w:eastAsiaTheme="majorEastAsia" w:hAnsiTheme="majorHAnsi" w:cstheme="majorBidi"/>
                                          <w:color w:val="9FB8CD" w:themeColor="accent2"/>
                                          <w:sz w:val="24"/>
                                          <w:szCs w:val="24"/>
                                        </w:rPr>
                                      </w:pPr>
                                      <w:sdt>
                                        <w:sdtPr>
                                          <w:rPr>
                                            <w:rFonts w:asciiTheme="majorHAnsi" w:eastAsiaTheme="majorEastAsia" w:hAnsiTheme="majorHAnsi" w:cstheme="majorBidi"/>
                                            <w:color w:val="9FB8CD" w:themeColor="accent2"/>
                                            <w:sz w:val="24"/>
                                            <w:szCs w:val="24"/>
                                          </w:rPr>
                                          <w:alias w:val="عنوان فرعي"/>
                                          <w:id w:val="-779108490"/>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color w:val="9FB8CD" w:themeColor="accent2"/>
                                              <w:sz w:val="24"/>
                                              <w:szCs w:val="24"/>
                                              <w:lang w:val="ar-SA"/>
                                            </w:rPr>
                                            <w:t>[اكتب العنوان الفرعي للمستند]</w:t>
                                          </w:r>
                                        </w:sdtContent>
                                      </w:sdt>
                                    </w:p>
                                  </w:tc>
                                </w:tr>
                                <w:tr w:rsidR="002A389A">
                                  <w:trPr>
                                    <w:jc w:val="center"/>
                                  </w:trPr>
                                  <w:tc>
                                    <w:tcPr>
                                      <w:tcW w:w="360" w:type="dxa"/>
                                      <w:tcBorders>
                                        <w:top w:val="single" w:sz="6" w:space="0" w:color="9FB8CD" w:themeColor="accent2"/>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2A389A" w:rsidRDefault="002A389A">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2A389A" w:rsidRDefault="00141485">
                                      <w:pPr>
                                        <w:pStyle w:val="NoSpacing"/>
                                        <w:rPr>
                                          <w:color w:val="727CA3" w:themeColor="accent1"/>
                                        </w:rPr>
                                      </w:pPr>
                                      <w:sdt>
                                        <w:sdtPr>
                                          <w:rPr>
                                            <w:b/>
                                            <w:bCs/>
                                            <w:color w:val="808080" w:themeColor="background1" w:themeShade="80"/>
                                          </w:rPr>
                                          <w:alias w:val="الكاتب"/>
                                          <w:id w:val="2145688888"/>
                                          <w:dataBinding w:prefixMappings="xmlns:ns0='http://schemas.openxmlformats.org/package/2006/metadata/core-properties' xmlns:ns1='http://purl.org/dc/elements/1.1/'" w:xpath="/ns0:coreProperties[1]/ns1:creator[1]" w:storeItemID="{6C3C8BC8-F283-45AE-878A-BAB7291924A1}"/>
                                          <w:text/>
                                        </w:sdtPr>
                                        <w:sdtEndPr>
                                          <w:rPr>
                                            <w:color w:val="808080" w:themeColor="background1" w:themeShade="80"/>
                                          </w:rPr>
                                        </w:sdtEndPr>
                                        <w:sdtContent>
                                          <w:r w:rsidR="0031753B">
                                            <w:rPr>
                                              <w:b/>
                                              <w:bCs/>
                                              <w:color w:val="808080" w:themeColor="background1" w:themeShade="80"/>
                                              <w:rtl w:val="0"/>
                                            </w:rPr>
                                            <w:t>ASUS</w:t>
                                          </w:r>
                                        </w:sdtContent>
                                      </w:sdt>
                                      <w:r>
                                        <w:rPr>
                                          <w:b/>
                                          <w:bCs/>
                                          <w:color w:val="727CA3" w:themeColor="accent1"/>
                                          <w:lang w:val="ar-SA"/>
                                        </w:rPr>
                                        <w:t xml:space="preserve"> </w:t>
                                      </w:r>
                                      <w:r>
                                        <w:rPr>
                                          <w:color w:val="9FB8CD" w:themeColor="accent2"/>
                                        </w:rPr>
                                        <w:sym w:font="Wingdings 3" w:char="F07C"/>
                                      </w:r>
                                      <w:r>
                                        <w:rPr>
                                          <w:b/>
                                          <w:bCs/>
                                          <w:color w:val="727CA3" w:themeColor="accent1"/>
                                          <w:lang w:val="ar-SA"/>
                                        </w:rPr>
                                        <w:t xml:space="preserve"> </w:t>
                                      </w:r>
                                      <w:sdt>
                                        <w:sdtPr>
                                          <w:rPr>
                                            <w:color w:val="808080" w:themeColor="background1" w:themeShade="80"/>
                                          </w:rPr>
                                          <w:alias w:val="الشركة"/>
                                          <w:id w:val="-594631264"/>
                                          <w:showingPlcHdr/>
                                          <w:dataBinding w:prefixMappings="xmlns:ns0='http://schemas.openxmlformats.org/officeDocument/2006/extended-properties'" w:xpath="/ns0:Properties[1]/ns0:Company[1]" w:storeItemID="{6668398D-A668-4E3E-A5EB-62B293D839F1}"/>
                                          <w:text/>
                                        </w:sdtPr>
                                        <w:sdtEndPr>
                                          <w:rPr>
                                            <w:color w:val="808080" w:themeColor="background1" w:themeShade="80"/>
                                          </w:rPr>
                                        </w:sdtEndPr>
                                        <w:sdtContent>
                                          <w:r>
                                            <w:rPr>
                                              <w:color w:val="808080" w:themeColor="background1" w:themeShade="80"/>
                                              <w:lang w:val="ar-SA"/>
                                            </w:rPr>
                                            <w:t>[اكتب اسم الشركة]</w:t>
                                          </w:r>
                                        </w:sdtContent>
                                      </w:sdt>
                                      <w:r>
                                        <w:rPr>
                                          <w:color w:val="727CA3" w:themeColor="accent1"/>
                                          <w:lang w:val="ar-SA"/>
                                        </w:rPr>
                                        <w:t xml:space="preserve"> </w:t>
                                      </w:r>
                                      <w:r>
                                        <w:rPr>
                                          <w:color w:val="9FB8CD" w:themeColor="accent2"/>
                                        </w:rPr>
                                        <w:sym w:font="Wingdings 3" w:char="F07C"/>
                                      </w:r>
                                      <w:r>
                                        <w:rPr>
                                          <w:color w:val="727CA3" w:themeColor="accent1"/>
                                          <w:lang w:val="ar-SA"/>
                                        </w:rPr>
                                        <w:t xml:space="preserve"> </w:t>
                                      </w:r>
                                      <w:sdt>
                                        <w:sdtPr>
                                          <w:rPr>
                                            <w:color w:val="808080" w:themeColor="background1" w:themeShade="80"/>
                                          </w:rPr>
                                          <w:alias w:val="التاريخ"/>
                                          <w:id w:val="1025676822"/>
                                          <w:showingPlcHdr/>
                                          <w:dataBinding w:prefixMappings="xmlns:ns0='http://schemas.microsoft.com/office/2006/coverPageProps'" w:xpath="/ns0:CoverPageProperties[1]/ns0:PublishDate[1]" w:storeItemID="{55AF091B-3C7A-41E3-B477-F2FDAA23CFDA}"/>
                                          <w:date>
                                            <w:lid w:val="ar-SA"/>
                                            <w:storeMappedDataAs w:val="dateTime"/>
                                            <w:calendar w:val="hijri"/>
                                          </w:date>
                                        </w:sdtPr>
                                        <w:sdtEndPr>
                                          <w:rPr>
                                            <w:color w:val="808080" w:themeColor="background1" w:themeShade="80"/>
                                          </w:rPr>
                                        </w:sdtEndPr>
                                        <w:sdtContent>
                                          <w:r>
                                            <w:rPr>
                                              <w:color w:val="808080" w:themeColor="background1" w:themeShade="80"/>
                                              <w:lang w:val="ar-SA"/>
                                            </w:rPr>
                                            <w:t>[اختر التاريخ]</w:t>
                                          </w:r>
                                        </w:sdtContent>
                                      </w:sdt>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bl>
                              <w:p w:rsidR="002A389A" w:rsidRDefault="002A389A">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مستطيل 3" o:spid="_x0000_s1026" style="position:absolute;left:0;text-align:left;margin-left:0;margin-top:0;width:468pt;height:9in;flip:x;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" o:allowincell="f" filled="f" stroked="f">
                    <v:textbox>
                      <w:txbxContent>
                        <w:tbl>
                          <w:tblPr>
                            <w:bidiVisual/>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407"/>
                          </w:tblGrid>
                          <w:tr w:rsidR="002A389A">
                            <w:trPr>
                              <w:jc w:val="center"/>
                            </w:trPr>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2A389A" w:rsidRDefault="002A389A">
                                <w:pPr>
                                  <w:pStyle w:val="NoSpacing"/>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2A389A" w:rsidRDefault="00141485">
                                <w:pPr>
                                  <w:pStyle w:val="NoSpacing"/>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lang w:val="ar-SA"/>
                                  </w:rPr>
                                  <w:t xml:space="preserve"> </w:t>
                                </w:r>
                                <w:r>
                                  <w:rPr>
                                    <w:color w:val="9FB8CD" w:themeColor="accent2"/>
                                    <w:spacing w:val="10"/>
                                    <w:sz w:val="52"/>
                                    <w:szCs w:val="52"/>
                                  </w:rPr>
                                  <w:sym w:font="Wingdings 3" w:char="F07C"/>
                                </w:r>
                                <w:sdt>
                                  <w:sdtPr>
                                    <w:rPr>
                                      <w:rFonts w:asciiTheme="majorHAnsi" w:eastAsiaTheme="majorEastAsia" w:hAnsiTheme="majorHAnsi" w:cstheme="majorBidi"/>
                                      <w:color w:val="727CA3" w:themeColor="accent1"/>
                                      <w:sz w:val="52"/>
                                      <w:szCs w:val="52"/>
                                    </w:rPr>
                                    <w:alias w:val="العنوان"/>
                                    <w:id w:val="-634651002"/>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727CA3" w:themeColor="accent1"/>
                                        <w:sz w:val="52"/>
                                        <w:szCs w:val="52"/>
                                        <w:lang w:val="ar-SA"/>
                                      </w:rPr>
                                      <w:t>[اكتب عنوان المستند]</w:t>
                                    </w:r>
                                  </w:sdtContent>
                                </w:sdt>
                              </w:p>
                              <w:p w:rsidR="002A389A" w:rsidRDefault="00141485">
                                <w:pPr>
                                  <w:pStyle w:val="NoSpacing"/>
                                  <w:spacing w:line="276" w:lineRule="auto"/>
                                  <w:jc w:val="right"/>
                                  <w:rPr>
                                    <w:rFonts w:asciiTheme="majorHAnsi" w:eastAsiaTheme="majorEastAsia" w:hAnsiTheme="majorHAnsi" w:cstheme="majorBidi"/>
                                    <w:color w:val="9FB8CD" w:themeColor="accent2"/>
                                    <w:sz w:val="24"/>
                                    <w:szCs w:val="24"/>
                                  </w:rPr>
                                </w:pPr>
                                <w:sdt>
                                  <w:sdtPr>
                                    <w:rPr>
                                      <w:rFonts w:asciiTheme="majorHAnsi" w:eastAsiaTheme="majorEastAsia" w:hAnsiTheme="majorHAnsi" w:cstheme="majorBidi"/>
                                      <w:color w:val="9FB8CD" w:themeColor="accent2"/>
                                      <w:sz w:val="24"/>
                                      <w:szCs w:val="24"/>
                                    </w:rPr>
                                    <w:alias w:val="عنوان فرعي"/>
                                    <w:id w:val="-779108490"/>
                                    <w:showingPlcHd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color w:val="9FB8CD" w:themeColor="accent2"/>
                                        <w:sz w:val="24"/>
                                        <w:szCs w:val="24"/>
                                        <w:lang w:val="ar-SA"/>
                                      </w:rPr>
                                      <w:t>[اكتب العنوان الفرعي للمستند]</w:t>
                                    </w:r>
                                  </w:sdtContent>
                                </w:sdt>
                              </w:p>
                            </w:tc>
                          </w:tr>
                          <w:tr w:rsidR="002A389A">
                            <w:trPr>
                              <w:jc w:val="center"/>
                            </w:trPr>
                            <w:tc>
                              <w:tcPr>
                                <w:tcW w:w="360" w:type="dxa"/>
                                <w:tcBorders>
                                  <w:top w:val="single" w:sz="6" w:space="0" w:color="9FB8CD" w:themeColor="accent2"/>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2A389A" w:rsidRDefault="002A389A">
                                <w:pPr>
                                  <w:pStyle w:val="NoSpacing"/>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2A389A" w:rsidRDefault="00141485">
                                <w:pPr>
                                  <w:pStyle w:val="NoSpacing"/>
                                  <w:rPr>
                                    <w:color w:val="727CA3" w:themeColor="accent1"/>
                                  </w:rPr>
                                </w:pPr>
                                <w:sdt>
                                  <w:sdtPr>
                                    <w:rPr>
                                      <w:b/>
                                      <w:bCs/>
                                      <w:color w:val="808080" w:themeColor="background1" w:themeShade="80"/>
                                    </w:rPr>
                                    <w:alias w:val="الكاتب"/>
                                    <w:id w:val="2145688888"/>
                                    <w:dataBinding w:prefixMappings="xmlns:ns0='http://schemas.openxmlformats.org/package/2006/metadata/core-properties' xmlns:ns1='http://purl.org/dc/elements/1.1/'" w:xpath="/ns0:coreProperties[1]/ns1:creator[1]" w:storeItemID="{6C3C8BC8-F283-45AE-878A-BAB7291924A1}"/>
                                    <w:text/>
                                  </w:sdtPr>
                                  <w:sdtEndPr>
                                    <w:rPr>
                                      <w:color w:val="808080" w:themeColor="background1" w:themeShade="80"/>
                                    </w:rPr>
                                  </w:sdtEndPr>
                                  <w:sdtContent>
                                    <w:r w:rsidR="0031753B">
                                      <w:rPr>
                                        <w:b/>
                                        <w:bCs/>
                                        <w:color w:val="808080" w:themeColor="background1" w:themeShade="80"/>
                                        <w:rtl w:val="0"/>
                                      </w:rPr>
                                      <w:t>ASUS</w:t>
                                    </w:r>
                                  </w:sdtContent>
                                </w:sdt>
                                <w:r>
                                  <w:rPr>
                                    <w:b/>
                                    <w:bCs/>
                                    <w:color w:val="727CA3" w:themeColor="accent1"/>
                                    <w:lang w:val="ar-SA"/>
                                  </w:rPr>
                                  <w:t xml:space="preserve"> </w:t>
                                </w:r>
                                <w:r>
                                  <w:rPr>
                                    <w:color w:val="9FB8CD" w:themeColor="accent2"/>
                                  </w:rPr>
                                  <w:sym w:font="Wingdings 3" w:char="F07C"/>
                                </w:r>
                                <w:r>
                                  <w:rPr>
                                    <w:b/>
                                    <w:bCs/>
                                    <w:color w:val="727CA3" w:themeColor="accent1"/>
                                    <w:lang w:val="ar-SA"/>
                                  </w:rPr>
                                  <w:t xml:space="preserve"> </w:t>
                                </w:r>
                                <w:sdt>
                                  <w:sdtPr>
                                    <w:rPr>
                                      <w:color w:val="808080" w:themeColor="background1" w:themeShade="80"/>
                                    </w:rPr>
                                    <w:alias w:val="الشركة"/>
                                    <w:id w:val="-594631264"/>
                                    <w:showingPlcHdr/>
                                    <w:dataBinding w:prefixMappings="xmlns:ns0='http://schemas.openxmlformats.org/officeDocument/2006/extended-properties'" w:xpath="/ns0:Properties[1]/ns0:Company[1]" w:storeItemID="{6668398D-A668-4E3E-A5EB-62B293D839F1}"/>
                                    <w:text/>
                                  </w:sdtPr>
                                  <w:sdtEndPr>
                                    <w:rPr>
                                      <w:color w:val="808080" w:themeColor="background1" w:themeShade="80"/>
                                    </w:rPr>
                                  </w:sdtEndPr>
                                  <w:sdtContent>
                                    <w:r>
                                      <w:rPr>
                                        <w:color w:val="808080" w:themeColor="background1" w:themeShade="80"/>
                                        <w:lang w:val="ar-SA"/>
                                      </w:rPr>
                                      <w:t>[اكتب اسم الشركة]</w:t>
                                    </w:r>
                                  </w:sdtContent>
                                </w:sdt>
                                <w:r>
                                  <w:rPr>
                                    <w:color w:val="727CA3" w:themeColor="accent1"/>
                                    <w:lang w:val="ar-SA"/>
                                  </w:rPr>
                                  <w:t xml:space="preserve"> </w:t>
                                </w:r>
                                <w:r>
                                  <w:rPr>
                                    <w:color w:val="9FB8CD" w:themeColor="accent2"/>
                                  </w:rPr>
                                  <w:sym w:font="Wingdings 3" w:char="F07C"/>
                                </w:r>
                                <w:r>
                                  <w:rPr>
                                    <w:color w:val="727CA3" w:themeColor="accent1"/>
                                    <w:lang w:val="ar-SA"/>
                                  </w:rPr>
                                  <w:t xml:space="preserve"> </w:t>
                                </w:r>
                                <w:sdt>
                                  <w:sdtPr>
                                    <w:rPr>
                                      <w:color w:val="808080" w:themeColor="background1" w:themeShade="80"/>
                                    </w:rPr>
                                    <w:alias w:val="التاريخ"/>
                                    <w:id w:val="1025676822"/>
                                    <w:showingPlcHdr/>
                                    <w:dataBinding w:prefixMappings="xmlns:ns0='http://schemas.microsoft.com/office/2006/coverPageProps'" w:xpath="/ns0:CoverPageProperties[1]/ns0:PublishDate[1]" w:storeItemID="{55AF091B-3C7A-41E3-B477-F2FDAA23CFDA}"/>
                                    <w:date>
                                      <w:lid w:val="ar-SA"/>
                                      <w:storeMappedDataAs w:val="dateTime"/>
                                      <w:calendar w:val="hijri"/>
                                    </w:date>
                                  </w:sdtPr>
                                  <w:sdtEndPr>
                                    <w:rPr>
                                      <w:color w:val="808080" w:themeColor="background1" w:themeShade="80"/>
                                    </w:rPr>
                                  </w:sdtEndPr>
                                  <w:sdtContent>
                                    <w:r>
                                      <w:rPr>
                                        <w:color w:val="808080" w:themeColor="background1" w:themeShade="80"/>
                                        <w:lang w:val="ar-SA"/>
                                      </w:rPr>
                                      <w:t>[اختر التاريخ]</w:t>
                                    </w:r>
                                  </w:sdtContent>
                                </w:sdt>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r w:rsidR="002A389A">
                            <w:trPr>
                              <w:jc w:val="center"/>
                            </w:trPr>
                            <w:tc>
                              <w:tcPr>
                                <w:tcW w:w="360" w:type="dxa"/>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c>
                              <w:tcPr>
                                <w:tcW w:w="0" w:type="auto"/>
                                <w:tcBorders>
                                  <w:top w:val="single" w:sz="6" w:space="0" w:color="AAB0C7" w:themeColor="accent1" w:themeTint="99"/>
                                  <w:left w:val="nil"/>
                                  <w:bottom w:val="dashed" w:sz="6" w:space="0" w:color="C5D4E1" w:themeColor="accent2" w:themeTint="99"/>
                                  <w:right w:val="nil"/>
                                </w:tcBorders>
                              </w:tcPr>
                              <w:p w:rsidR="002A389A" w:rsidRDefault="002A389A">
                                <w:pPr>
                                  <w:pStyle w:val="NoSpacing"/>
                                  <w:rPr>
                                    <w:sz w:val="16"/>
                                    <w:szCs w:val="16"/>
                                  </w:rPr>
                                </w:pPr>
                              </w:p>
                            </w:tc>
                          </w:tr>
                          <w:tr w:rsidR="002A389A">
                            <w:trPr>
                              <w:jc w:val="center"/>
                            </w:trPr>
                            <w:tc>
                              <w:tcPr>
                                <w:tcW w:w="360" w:type="dxa"/>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c>
                              <w:tcPr>
                                <w:tcW w:w="0" w:type="auto"/>
                                <w:tcBorders>
                                  <w:top w:val="dashed" w:sz="6" w:space="0" w:color="C5D4E1" w:themeColor="accent2" w:themeTint="99"/>
                                  <w:left w:val="nil"/>
                                  <w:bottom w:val="single" w:sz="6" w:space="0" w:color="AAB0C7" w:themeColor="accent1" w:themeTint="99"/>
                                  <w:right w:val="nil"/>
                                </w:tcBorders>
                              </w:tcPr>
                              <w:p w:rsidR="002A389A" w:rsidRDefault="002A389A">
                                <w:pPr>
                                  <w:pStyle w:val="NoSpacing"/>
                                  <w:rPr>
                                    <w:sz w:val="16"/>
                                    <w:szCs w:val="16"/>
                                  </w:rPr>
                                </w:pPr>
                              </w:p>
                            </w:tc>
                          </w:tr>
                        </w:tbl>
                        <w:p w:rsidR="002A389A" w:rsidRDefault="002A389A">
                          <w:pPr>
                            <w:pStyle w:val="NoSpacing"/>
                          </w:pPr>
                        </w:p>
                      </w:txbxContent>
                    </v:textbox>
                    <w10:wrap anchorx="margin" anchory="margin"/>
                  </v:rect>
                </w:pict>
              </mc:Fallback>
            </mc:AlternateContent>
          </w:r>
          <w:r>
            <w:br w:type="page"/>
          </w:r>
          <w:bookmarkStart w:id="0" w:name="_GoBack"/>
        </w:sdtContent>
      </w:sdt>
      <w:bookmarkEnd w:id="0"/>
    </w:p>
    <w:p w:rsidR="002A389A" w:rsidRDefault="00141485">
      <w:pPr>
        <w:pStyle w:val="Title"/>
      </w:pPr>
      <w:sdt>
        <w:sdtPr>
          <w:alias w:val="العنوان"/>
          <w:tag w:val="العنوان"/>
          <w:id w:val="259239096"/>
          <w:placeholder>
            <w:docPart w:val="B1703D43F492437AA22DD759AF54182F"/>
          </w:placeholder>
          <w:showingPlcHdr/>
          <w:dataBinding w:prefixMappings="xmlns:ns0='http://purl.org/dc/elements/1.1/' xmlns:ns1='http://schemas.openxmlformats.org/package/2006/metadata/core-properties' " w:xpath="/ns1:coreProperties[1]/ns0:title[1]" w:storeItemID="{6C3C8BC8-F283-45AE-878A-BAB7291924A1}"/>
          <w:text/>
        </w:sdtPr>
        <w:sdtEndPr/>
        <w:sdtContent>
          <w:r>
            <w:rPr>
              <w:lang w:val="ar-SA"/>
            </w:rPr>
            <w:t>[عنوان المستند]</w:t>
          </w:r>
        </w:sdtContent>
      </w:sdt>
    </w:p>
    <w:sdt>
      <w:sdtPr>
        <w:rPr>
          <w:color w:val="727CA3" w:themeColor="accent1"/>
        </w:rPr>
        <w:alias w:val="عنوان فرعي"/>
        <w:tag w:val="عنوان فرعي"/>
        <w:id w:val="206753112"/>
        <w:placeholder>
          <w:docPart w:val="061FAC5FDC134604AD659C6F9DC78DA7"/>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2A389A" w:rsidRDefault="00141485">
          <w:pPr>
            <w:pStyle w:val="Subtitle"/>
            <w:rPr>
              <w:color w:val="727CA3" w:themeColor="accent1"/>
            </w:rPr>
          </w:pPr>
          <w:r>
            <w:rPr>
              <w:color w:val="727CA3" w:themeColor="accent1"/>
              <w:lang w:val="ar-SA"/>
            </w:rPr>
            <w:t xml:space="preserve">[اكتب العنوان </w:t>
          </w:r>
          <w:r>
            <w:rPr>
              <w:color w:val="727CA3" w:themeColor="accent1"/>
              <w:lang w:val="ar-SA"/>
            </w:rPr>
            <w:t>الفرعي للمستند]</w:t>
          </w:r>
        </w:p>
      </w:sdtContent>
    </w:sdt>
    <w:sdt>
      <w:sdtPr>
        <w:alias w:val="اكتب نص التقرير"/>
        <w:tag w:val="اكتب نص التقرير"/>
        <w:id w:val="259239177"/>
        <w:placeholder>
          <w:docPart w:val="5C1914502CC848C8A2DF40BEBEF939DD"/>
        </w:placeholder>
        <w:temporary/>
        <w:showingPlcHdr/>
      </w:sdtPr>
      <w:sdtEndPr/>
      <w:sdtContent>
        <w:p w:rsidR="002A389A" w:rsidRDefault="00141485">
          <w:r>
            <w:rPr>
              <w:lang w:val="ar-SA"/>
            </w:rPr>
            <w:t xml:space="preserve">ضمن علامة التبويب "إدراج"، تحتوي المعارض على عناصر تم تصميمها ليتم تنسيقها مع المظهر العام للمستند. يمكنك أيضاً استخدام هذه المعارض في إدراج الجداول ورؤوس وتذييلات الصفحات والقوائم وصفحات الغلاف وأية كتل إنشاء أخرى. عندما تقوم بإنشاء صور </w:t>
          </w:r>
          <w:r>
            <w:rPr>
              <w:lang w:val="ar-SA"/>
            </w:rPr>
            <w:t>أو مخططات أو رسومات تخطيطية، يتم أيضاً تنسيقها مع المظهر الحالي للمستند.</w:t>
          </w:r>
        </w:p>
        <w:p w:rsidR="002A389A" w:rsidRDefault="00141485">
          <w:pPr>
            <w:pStyle w:val="Heading1"/>
            <w:pBdr>
              <w:right w:val="single" w:sz="6" w:space="3" w:color="9FB8CD" w:themeColor="accent2"/>
            </w:pBdr>
          </w:pPr>
          <w:r>
            <w:rPr>
              <w:lang w:val="ar-SA"/>
            </w:rPr>
            <w:t>عنوان 1</w:t>
          </w:r>
        </w:p>
        <w:p w:rsidR="002A389A" w:rsidRDefault="00141485">
          <w:r>
            <w:rPr>
              <w:lang w:val="ar-SA"/>
            </w:rPr>
            <w:t>يمكنك بسهولة تغيير تنسيق النص المحدد في نص المستند بواسطة اختيار مظهر للنص المحدد من معرض "الأنماط السريعة" من علامة التبويب "الصفحة الرئيسية". يمكنك أيضاً تنسيق النص بشكل مبا</w:t>
          </w:r>
          <w:r>
            <w:rPr>
              <w:lang w:val="ar-SA"/>
            </w:rPr>
            <w:t>شر عن طريق استخدام عناصر التحكم الأخرى الموجودة ضمن علامة التبويب "الصفحة الرئيسية". تقدم معظم عناصر التحكم حرية اختيار استخدام المظهر الخاص بالنسق الحالي أو استخدام التنسيق الذي تحدده مباشرةً.</w:t>
          </w:r>
        </w:p>
        <w:p w:rsidR="002A389A" w:rsidRDefault="00141485">
          <w:pPr>
            <w:pStyle w:val="Heading2"/>
          </w:pPr>
          <w:r>
            <w:rPr>
              <w:lang w:val="ar-SA"/>
            </w:rPr>
            <w:t>عنوان 2</w:t>
          </w:r>
        </w:p>
        <w:p w:rsidR="002A389A" w:rsidRDefault="00141485">
          <w:r>
            <w:rPr>
              <w:lang w:val="ar-SA"/>
            </w:rPr>
            <w:t>لتغيير المظهر العام للمستند، اختر عناصر نُسق جديدة موج</w:t>
          </w:r>
          <w:r>
            <w:rPr>
              <w:lang w:val="ar-SA"/>
            </w:rPr>
            <w:t xml:space="preserve">ودة ضمن علامة التبويب "تخطيط الصفحة".  لتغيير المظاهر المتوفرة في معرض "الأنماط السريعة"، استخدم الأمر "تغيير مجموعة الأنماط السريعة الحالية".  يوفر كل من معرض "النُسق" ومعرض "الأنماط السريعة" أوامر خاصة بإعادة التعيين حتى يمكنك دوماً استعادة مظهر المستند </w:t>
          </w:r>
          <w:r>
            <w:rPr>
              <w:lang w:val="ar-SA"/>
            </w:rPr>
            <w:t>إلى المظهر الأصلي الموجود في القالب الحالي.</w:t>
          </w:r>
        </w:p>
        <w:p w:rsidR="002A389A" w:rsidRDefault="00141485">
          <w:pPr>
            <w:pStyle w:val="Heading3"/>
          </w:pPr>
          <w:r>
            <w:rPr>
              <w:lang w:val="ar-SA"/>
            </w:rPr>
            <w:t>عنوان 3</w:t>
          </w:r>
        </w:p>
        <w:p w:rsidR="002A389A" w:rsidRDefault="00141485">
          <w:r>
            <w:rPr>
              <w:lang w:val="ar-SA"/>
            </w:rPr>
            <w:t xml:space="preserve">ضمن علامة التبويب "إدراج"، تحتوي المعارض على عناصر تم تصميمها ليتم تنسيقها مع المظهر العام للمستند. يمكنك أيضاً استخدام هذه المعارض في إدراج الجداول ورؤوس وتذييلات الصفحات والقوائم وصفحات الغلاف وأية كتل </w:t>
          </w:r>
          <w:r>
            <w:rPr>
              <w:lang w:val="ar-SA"/>
            </w:rPr>
            <w:t>إنشاء أخرى. عندما تقوم بإنشاء صور أو مخططات أو رسومات تخطيطية، يتم أيضاً تنسيقها مع المظهر الحالي للمستند.</w:t>
          </w:r>
        </w:p>
        <w:p w:rsidR="002A389A" w:rsidRDefault="00141485">
          <w:r>
            <w:rPr>
              <w:lang w:val="ar-SA"/>
            </w:rPr>
            <w:t>يمكنك بسهولة تغيير تنسيق النص المحدد في نص المستند بواسطة اختيار مظهر للنص المحدد من معرض "الأنماط السريعة" من علامة التبويب "الصفحة الرئيسية". يمكنك</w:t>
          </w:r>
          <w:r>
            <w:rPr>
              <w:lang w:val="ar-SA"/>
            </w:rPr>
            <w:t xml:space="preserve"> أيضاً تنسيق النص بشكل مباشر عن طريق استخدام عناصر التحكم الأخرى الموجودة ضمن علامة التبويب "الصفحة الرئيسية". تقدم معظم عناصر التحكم حرية اختيار استخدام المظهر الخاص بالنسق الحالي أو استخدام التنسيق الذي تحدده مباشرةً.</w:t>
          </w:r>
        </w:p>
        <w:p w:rsidR="002A389A" w:rsidRDefault="00141485">
          <w:pPr>
            <w:pStyle w:val="Caption"/>
            <w:keepNext/>
          </w:pPr>
          <w:r>
            <w:rPr>
              <w:lang w:val="ar-SA"/>
            </w:rPr>
            <w:t>رسم توضيحي: هذه تسمية توضيحية</w:t>
          </w:r>
          <w:r>
            <w:fldChar w:fldCharType="begin"/>
          </w:r>
          <w:r>
            <w:instrText xml:space="preserve"> </w:instrText>
          </w:r>
          <w:r>
            <w:rPr>
              <w:rtl w:val="0"/>
            </w:rPr>
            <w:instrText xml:space="preserve">SEQ </w:instrText>
          </w:r>
          <w:r>
            <w:rPr>
              <w:rtl w:val="0"/>
            </w:rPr>
            <w:instrText>Figure \* ARABIC</w:instrText>
          </w:r>
          <w:r>
            <w:instrText xml:space="preserve"> </w:instrText>
          </w:r>
          <w:r>
            <w:fldChar w:fldCharType="separate"/>
          </w:r>
          <w:r>
            <w:rPr>
              <w:lang w:val="ar-SA"/>
            </w:rPr>
            <w:t>1</w:t>
          </w:r>
          <w:r>
            <w:rPr>
              <w:lang w:val="ar-SA"/>
            </w:rPr>
            <w:fldChar w:fldCharType="end"/>
          </w:r>
        </w:p>
        <w:p w:rsidR="002A389A" w:rsidRDefault="00141485">
          <w:r>
            <w:rPr>
              <w:noProof/>
            </w:rPr>
            <w:drawing>
              <wp:inline distT="0" distB="0" distL="0" distR="0" wp14:editId="025C9C69">
                <wp:extent cx="1600200" cy="1600200"/>
                <wp:effectExtent l="0" t="0" r="19050" b="1219200"/>
                <wp:docPr id="2" name="MPj03900680000[1].jpg" descr="تحكم رئيسي مع انعكاس" title="عنصر نائب لصور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j03900680000[1].jpg"/>
                        <pic:cNvPicPr/>
                      </pic:nvPicPr>
                      <pic:blipFill>
                        <a:blip r:embed="rId8"/>
                        <a:stretch>
                          <a:fillRect/>
                        </a:stretch>
                      </pic:blipFill>
                      <pic:spPr>
                        <a:xfrm flipH="1">
                          <a:off x="0" y="0"/>
                          <a:ext cx="1600200" cy="1600200"/>
                        </a:xfrm>
                        <a:prstGeom prst="rect">
                          <a:avLst/>
                        </a:prstGeom>
                        <a:effectLst>
                          <a:reflection blurRad="12700" stA="50000" endPos="75000" dist="12700" dir="5400000" sy="-100000" algn="bl" rotWithShape="0"/>
                        </a:effectLst>
                      </pic:spPr>
                    </pic:pic>
                  </a:graphicData>
                </a:graphic>
              </wp:inline>
            </w:drawing>
          </w:r>
        </w:p>
        <w:p w:rsidR="002A389A" w:rsidRDefault="00141485">
          <w:r>
            <w:rPr>
              <w:lang w:val="ar-SA"/>
            </w:rPr>
            <w:t>لتغيير المظهر العام للمستند، اختر عناصر نُسق جديدة موجودة ضمن علامة التبويب "تخطيط الصفحة".  لتغيير المظاهر المتوفرة في معرض "الأنماط السريعة"، استخدم الأمر "تغيير مجموعة الأنماط السريعة الحالية".  يوفر كل من معرض "النُسق" ومعرض "الأن</w:t>
          </w:r>
          <w:r>
            <w:rPr>
              <w:lang w:val="ar-SA"/>
            </w:rPr>
            <w:t>ماط السريعة" أوامر خاصة بإعادة التعيين حتى يمكنك دوماً استعادة مظهر المستند إلى المظهر الأصلي الموجود في القالب الحالي.</w:t>
          </w:r>
        </w:p>
      </w:sdtContent>
    </w:sdt>
    <w:p w:rsidR="002A389A" w:rsidRDefault="002A389A"/>
    <w:sectPr w:rsidR="002A389A">
      <w:headerReference w:type="even" r:id="rId9"/>
      <w:headerReference w:type="default" r:id="rId10"/>
      <w:footerReference w:type="even" r:id="rId11"/>
      <w:footerReference w:type="default" r:id="rId12"/>
      <w:pgSz w:w="11907" w:h="16839" w:code="1"/>
      <w:pgMar w:top="1440" w:right="1418" w:bottom="1440" w:left="1418" w:header="709" w:footer="709" w:gutter="0"/>
      <w:pgNumType w:start="0"/>
      <w:cols w:num="2"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485" w:rsidRDefault="00141485">
      <w:pPr>
        <w:spacing w:after="0" w:line="240" w:lineRule="auto"/>
      </w:pPr>
      <w:r>
        <w:separator/>
      </w:r>
    </w:p>
  </w:endnote>
  <w:endnote w:type="continuationSeparator" w:id="0">
    <w:p w:rsidR="00141485" w:rsidRDefault="00141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9A" w:rsidRDefault="00141485">
    <w:pPr>
      <w:pStyle w:val="a"/>
    </w:pPr>
    <w:r>
      <w:rPr>
        <w:color w:val="CEDBE6" w:themeColor="accent2" w:themeTint="80"/>
      </w:rPr>
      <w:sym w:font="Wingdings 3" w:char="F07C"/>
    </w:r>
    <w:r>
      <w:rPr>
        <w:lang w:val="ar-SA"/>
      </w:rPr>
      <w:t xml:space="preserve"> الصفحة </w:t>
    </w:r>
    <w:r>
      <w:fldChar w:fldCharType="begin"/>
    </w:r>
    <w:r>
      <w:instrText>PAGE</w:instrText>
    </w:r>
    <w:r>
      <w:instrText xml:space="preserve">  \* Arabic  \* MERGEFORMAT</w:instrText>
    </w:r>
    <w:r>
      <w:fldChar w:fldCharType="separate"/>
    </w:r>
    <w:r>
      <w:rPr>
        <w:lang w:val="ar-SA"/>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9A" w:rsidRDefault="00141485">
    <w:pPr>
      <w:pStyle w:val="a0"/>
    </w:pPr>
    <w:r>
      <w:rPr>
        <w:color w:val="CEDBE6" w:themeColor="accent2" w:themeTint="80"/>
      </w:rPr>
      <w:sym w:font="Wingdings 3" w:char="F07C"/>
    </w:r>
    <w:r>
      <w:rPr>
        <w:lang w:val="ar-SA"/>
      </w:rPr>
      <w:t xml:space="preserve"> الصفحة </w:t>
    </w:r>
    <w:r>
      <w:fldChar w:fldCharType="begin"/>
    </w:r>
    <w:r>
      <w:instrText>PAGE  \* Arabic  \* MERGEFORMAT</w:instrText>
    </w:r>
    <w:r>
      <w:fldChar w:fldCharType="separate"/>
    </w:r>
    <w:r>
      <w:rPr>
        <w:lang w:val="ar-SA"/>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485" w:rsidRDefault="00141485">
      <w:pPr>
        <w:spacing w:after="0" w:line="240" w:lineRule="auto"/>
      </w:pPr>
      <w:r>
        <w:separator/>
      </w:r>
    </w:p>
  </w:footnote>
  <w:footnote w:type="continuationSeparator" w:id="0">
    <w:p w:rsidR="00141485" w:rsidRDefault="00141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9A" w:rsidRDefault="00141485">
    <w:pPr>
      <w:pStyle w:val="a2"/>
      <w:jc w:val="right"/>
    </w:pPr>
    <w:r>
      <w:rPr>
        <w:color w:val="CEDBE6" w:themeColor="accent2" w:themeTint="80"/>
      </w:rPr>
      <w:sym w:font="Wingdings 3" w:char="F07C"/>
    </w:r>
    <w:r>
      <w:rPr>
        <w:lang w:val="ar-SA"/>
      </w:rPr>
      <w:t xml:space="preserve"> </w:t>
    </w:r>
    <w:sdt>
      <w:sdtPr>
        <w:alias w:val="العنوان"/>
        <w:id w:val="168006723"/>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lang w:val="ar-SA"/>
          </w:rPr>
          <w:t>[اكتب عنوان المستند]</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89A" w:rsidRDefault="00141485">
    <w:pPr>
      <w:pStyle w:val="a3"/>
      <w:jc w:val="left"/>
    </w:pPr>
    <w:r>
      <w:rPr>
        <w:color w:val="CEDBE6" w:themeColor="accent2" w:themeTint="80"/>
      </w:rPr>
      <w:sym w:font="Wingdings 3" w:char="F07C"/>
    </w:r>
    <w:r>
      <w:rPr>
        <w:lang w:val="ar-SA"/>
      </w:rPr>
      <w:t xml:space="preserve"> </w:t>
    </w:r>
    <w:sdt>
      <w:sdtPr>
        <w:alias w:val="العنوان"/>
        <w:id w:val="-1280636935"/>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lang w:val="ar-SA"/>
          </w:rPr>
          <w:t>[اكتب عنوان المستند]</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cs="Symbol" w:hint="default"/>
        <w:color w:val="9FB8CD" w:themeColor="accent2"/>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cs="Symbol" w:hint="default"/>
        <w:outline w:val="0"/>
        <w:emboss w:val="0"/>
        <w:imprint w:val="0"/>
        <w:color w:val="628BAD" w:themeColor="accent2" w:themeShade="BF"/>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cs="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cs="Wingdings 3" w:hint="default"/>
        <w:color w:val="9FB8CD" w:themeColor="accent2"/>
      </w:rPr>
    </w:lvl>
  </w:abstractNum>
  <w:abstractNum w:abstractNumId="4" w15:restartNumberingAfterBreak="0">
    <w:nsid w:val="FFFFFF89"/>
    <w:multiLevelType w:val="singleLevel"/>
    <w:tmpl w:val="4C7CAEF2"/>
    <w:lvl w:ilvl="0">
      <w:start w:val="1"/>
      <w:numFmt w:val="bullet"/>
      <w:pStyle w:val="ListBullet"/>
      <w:lvlText w:val=""/>
      <w:lvlJc w:val="left"/>
      <w:pPr>
        <w:ind w:left="360" w:hanging="360"/>
      </w:pPr>
      <w:rPr>
        <w:rFonts w:ascii="Wingdings 3" w:hAnsi="Wingdings 3" w:cs="Wingdings 3" w:hint="default"/>
        <w:caps w:val="0"/>
        <w:strike w:val="0"/>
        <w:dstrike w:val="0"/>
        <w:outline w:val="0"/>
        <w:shadow w:val="0"/>
        <w:emboss w:val="0"/>
        <w:imprint w:val="0"/>
        <w:vanish w:val="0"/>
        <w:color w:val="628BAD" w:themeColor="accent2" w:themeShade="BF"/>
        <w:vertAlign w:val="base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grammar="clean"/>
  <w:attachedTemplate r:id="rId1"/>
  <w:defaultTabStop w:val="72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53B"/>
    <w:rsid w:val="00141485"/>
    <w:rsid w:val="002A389A"/>
    <w:rsid w:val="0031753B"/>
  </w:rsids>
  <m:mathPr>
    <m:mathFont m:val="Cambria Math"/>
    <m:brkBin m:val="before"/>
    <m:brkBinSub m:val="--"/>
    <m:smallFrac m:val="0"/>
    <m:dispDef/>
    <m:lMargin m:val="0"/>
    <m:rMargin m:val="0"/>
    <m:defJc m:val="centerGroup"/>
    <m:wrapIndent m:val="1440"/>
    <m:intLim m:val="undOvr"/>
    <m:naryLim m:val="subSup"/>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3A7C3-148E-4F91-BF0D-F3EA245F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rtl/>
        <w:lang w:val="fr-FR" w:eastAsia="fr-FR" w:bidi="ar-SA"/>
      </w:rPr>
    </w:rPrDefault>
    <w:pPrDefault>
      <w:pPr>
        <w:bidi/>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0" w:themeColor="text1"/>
      <w:sz w:val="20"/>
      <w:szCs w:val="20"/>
    </w:rPr>
  </w:style>
  <w:style w:type="paragraph" w:styleId="Heading1">
    <w:name w:val="heading 1"/>
    <w:basedOn w:val="Normal"/>
    <w:next w:val="Normal"/>
    <w:link w:val="Heading1Ch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stheme="majorBidi"/>
      <w:color w:val="FFFFFF" w:themeColor="background1"/>
      <w:spacing w:val="5"/>
      <w:szCs w:val="32"/>
    </w:rPr>
  </w:style>
  <w:style w:type="paragraph" w:styleId="Heading2">
    <w:name w:val="heading 2"/>
    <w:basedOn w:val="Normal"/>
    <w:next w:val="Normal"/>
    <w:link w:val="Heading2Char"/>
    <w:uiPriority w:val="9"/>
    <w:qFormat/>
    <w:pPr>
      <w:pBdr>
        <w:top w:val="single" w:sz="6" w:space="1" w:color="9FB8CD" w:themeColor="accent2"/>
        <w:left w:val="single" w:sz="6" w:space="1" w:color="9FB8CD" w:themeColor="accent2"/>
        <w:bottom w:val="single" w:sz="6" w:space="1" w:color="9FB8CD" w:themeColor="accent2"/>
        <w:right w:val="single" w:sz="48" w:space="1" w:color="9FB8CD" w:themeColor="accent2"/>
      </w:pBdr>
      <w:spacing w:before="240" w:after="80"/>
      <w:ind w:left="144"/>
      <w:outlineLvl w:val="1"/>
    </w:pPr>
    <w:rPr>
      <w:rFonts w:asciiTheme="majorHAnsi" w:hAnsiTheme="majorHAnsi" w:cstheme="majorBidi"/>
      <w:color w:val="628BAD" w:themeColor="accent2" w:themeShade="BF"/>
      <w:spacing w:val="5"/>
      <w:szCs w:val="28"/>
    </w:rPr>
  </w:style>
  <w:style w:type="paragraph" w:styleId="Heading3">
    <w:name w:val="heading 3"/>
    <w:basedOn w:val="Normal"/>
    <w:next w:val="Normal"/>
    <w:link w:val="Heading3Char"/>
    <w:uiPriority w:val="9"/>
    <w:unhideWhenUsed/>
    <w:qFormat/>
    <w:pPr>
      <w:pBdr>
        <w:top w:val="single" w:sz="6" w:space="1" w:color="A6A6A6" w:themeColor="background1" w:themeShade="A6"/>
        <w:left w:val="single" w:sz="6" w:space="1" w:color="A6A6A6" w:themeColor="background1" w:themeShade="A6"/>
        <w:bottom w:val="single" w:sz="6" w:space="1" w:color="A6A6A6" w:themeColor="background1" w:themeShade="A6"/>
        <w:right w:val="single" w:sz="48" w:space="1" w:color="A6A6A6" w:themeColor="background1" w:themeShade="A6"/>
      </w:pBdr>
      <w:spacing w:before="200" w:after="80"/>
      <w:ind w:left="144"/>
      <w:outlineLvl w:val="2"/>
    </w:pPr>
    <w:rPr>
      <w:rFonts w:asciiTheme="majorHAnsi" w:hAnsiTheme="majorHAnsi" w:cstheme="majorBid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stheme="majorBid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stheme="majorBid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cstheme="majorBidi"/>
      <w:b/>
      <w:bCs/>
      <w:color w:val="7F7F7F" w:themeColor="background1" w:themeShade="7F"/>
      <w:sz w:val="18"/>
      <w:szCs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cstheme="majorBidi"/>
      <w:b/>
      <w:bCs/>
      <w:i/>
      <w:iCs/>
      <w:color w:val="808080" w:themeColor="background1" w:themeShade="80"/>
      <w:sz w:val="18"/>
      <w:szCs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stheme="majorBidi"/>
      <w:color w:val="9FB8CD" w:themeColor="accent2"/>
      <w:sz w:val="18"/>
      <w:szCs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cstheme="majorBidi"/>
      <w:i/>
      <w:iCs/>
      <w:color w:val="9FB8CD" w:themeColor="accent2"/>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ajorBidi"/>
      <w:color w:val="FFFFFF" w:themeColor="background1"/>
      <w:spacing w:val="5"/>
      <w:sz w:val="20"/>
      <w:szCs w:val="20"/>
      <w:shd w:val="clear" w:color="auto" w:fill="9FB8CD" w:themeFill="accent2"/>
    </w:rPr>
  </w:style>
  <w:style w:type="character" w:customStyle="1" w:styleId="Heading2Char">
    <w:name w:val="Heading 2 Char"/>
    <w:basedOn w:val="DefaultParagraphFont"/>
    <w:link w:val="Heading2"/>
    <w:uiPriority w:val="9"/>
    <w:rPr>
      <w:rFonts w:asciiTheme="majorHAnsi" w:hAnsiTheme="majorHAnsi" w:cstheme="majorBidi"/>
      <w:color w:val="628BAD" w:themeColor="accent2" w:themeShade="BF"/>
      <w:spacing w:val="5"/>
      <w:sz w:val="20"/>
      <w:szCs w:val="20"/>
    </w:rPr>
  </w:style>
  <w:style w:type="character" w:customStyle="1" w:styleId="Heading3Char">
    <w:name w:val="Heading 3 Char"/>
    <w:basedOn w:val="DefaultParagraphFont"/>
    <w:link w:val="Heading3"/>
    <w:uiPriority w:val="9"/>
    <w:rPr>
      <w:rFonts w:asciiTheme="majorHAnsi" w:hAnsiTheme="majorHAnsi" w:cstheme="majorBidi"/>
      <w:color w:val="595959" w:themeColor="text1" w:themeTint="A6"/>
      <w:spacing w:val="5"/>
      <w:sz w:val="20"/>
      <w:szCs w:val="20"/>
    </w:rPr>
  </w:style>
  <w:style w:type="paragraph" w:styleId="Title">
    <w:name w:val="Title"/>
    <w:basedOn w:val="Normal"/>
    <w:link w:val="TitleChar"/>
    <w:uiPriority w:val="10"/>
    <w:qFormat/>
    <w:pPr>
      <w:spacing w:line="240" w:lineRule="auto"/>
    </w:pPr>
    <w:rPr>
      <w:rFonts w:asciiTheme="majorHAnsi" w:hAnsiTheme="majorHAnsi" w:cstheme="majorBidi"/>
      <w:color w:val="9FB8CD" w:themeColor="accent2"/>
      <w:sz w:val="52"/>
      <w:szCs w:val="52"/>
    </w:rPr>
  </w:style>
  <w:style w:type="character" w:customStyle="1" w:styleId="TitleChar">
    <w:name w:val="Title Char"/>
    <w:basedOn w:val="DefaultParagraphFont"/>
    <w:link w:val="Title"/>
    <w:uiPriority w:val="10"/>
    <w:rPr>
      <w:rFonts w:asciiTheme="majorHAnsi" w:hAnsiTheme="majorHAnsi" w:cstheme="majorBidi"/>
      <w:color w:val="9FB8CD" w:themeColor="accent2"/>
      <w:sz w:val="52"/>
      <w:szCs w:val="52"/>
    </w:rPr>
  </w:style>
  <w:style w:type="paragraph" w:styleId="Subtitle">
    <w:name w:val="Subtitle"/>
    <w:basedOn w:val="Normal"/>
    <w:link w:val="SubtitleChar"/>
    <w:uiPriority w:val="11"/>
    <w:qFormat/>
    <w:pPr>
      <w:spacing w:after="720" w:line="240" w:lineRule="auto"/>
    </w:pPr>
    <w:rPr>
      <w:rFonts w:asciiTheme="majorHAnsi" w:hAnsiTheme="majorHAnsi"/>
      <w:color w:val="9FB8CD" w:themeColor="accent2"/>
      <w:sz w:val="24"/>
      <w:szCs w:val="24"/>
    </w:rPr>
  </w:style>
  <w:style w:type="character" w:customStyle="1" w:styleId="SubtitleChar">
    <w:name w:val="Subtitle Char"/>
    <w:basedOn w:val="DefaultParagraphFont"/>
    <w:link w:val="Subtitle"/>
    <w:uiPriority w:val="11"/>
    <w:rPr>
      <w:rFonts w:asciiTheme="majorHAnsi" w:hAnsiTheme="majorHAnsi" w:cstheme="minorBidi"/>
      <w:color w:val="9FB8CD" w:themeColor="accent2"/>
      <w:sz w:val="24"/>
      <w:szCs w:val="24"/>
    </w:rPr>
  </w:style>
  <w:style w:type="paragraph" w:styleId="Caption">
    <w:name w:val="caption"/>
    <w:basedOn w:val="Normal"/>
    <w:next w:val="Normal"/>
    <w:uiPriority w:val="35"/>
    <w:unhideWhenUsed/>
    <w:pPr>
      <w:spacing w:after="0" w:line="240" w:lineRule="auto"/>
    </w:pPr>
    <w:rPr>
      <w:bCs/>
      <w:color w:val="9FB8CD" w:themeColor="accent2"/>
      <w:sz w:val="16"/>
      <w:szCs w:val="16"/>
    </w:rPr>
  </w:style>
  <w:style w:type="paragraph" w:styleId="NoSpacing">
    <w:name w:val="No Spacing"/>
    <w:basedOn w:val="Normal"/>
    <w:uiPriority w:val="99"/>
    <w:qFormat/>
    <w:pPr>
      <w:spacing w:after="0" w:line="240" w:lineRule="auto"/>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character" w:styleId="BookTitle">
    <w:name w:val="Book Title"/>
    <w:basedOn w:val="DefaultParagraphFont"/>
    <w:uiPriority w:val="33"/>
    <w:qFormat/>
    <w:rPr>
      <w:rFonts w:asciiTheme="majorHAnsi" w:hAnsiTheme="majorHAnsi" w:cstheme="majorBidi"/>
      <w:i/>
      <w:iCs/>
      <w:color w:val="8E736A" w:themeColor="accent6"/>
      <w:sz w:val="20"/>
      <w:szCs w:val="20"/>
    </w:rPr>
  </w:style>
  <w:style w:type="character" w:styleId="Emphasis">
    <w:name w:val="Emphasis"/>
    <w:uiPriority w:val="20"/>
    <w:qFormat/>
    <w:rPr>
      <w:b/>
      <w:bCs/>
      <w:i/>
      <w:iCs/>
      <w:spacing w:val="0"/>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rPr>
  </w:style>
  <w:style w:type="character" w:customStyle="1" w:styleId="Heading4Char">
    <w:name w:val="Heading 4 Char"/>
    <w:basedOn w:val="DefaultParagraphFont"/>
    <w:link w:val="Heading4"/>
    <w:uiPriority w:val="9"/>
    <w:semiHidden/>
    <w:rPr>
      <w:rFonts w:asciiTheme="majorHAnsi" w:hAnsiTheme="majorHAnsi" w:cstheme="majorBidi"/>
      <w:color w:val="595959" w:themeColor="text1" w:themeTint="A6"/>
      <w:sz w:val="20"/>
      <w:szCs w:val="20"/>
    </w:rPr>
  </w:style>
  <w:style w:type="character" w:customStyle="1" w:styleId="Heading5Char">
    <w:name w:val="Heading 5 Char"/>
    <w:basedOn w:val="DefaultParagraphFont"/>
    <w:link w:val="Heading5"/>
    <w:uiPriority w:val="9"/>
    <w:semiHidden/>
    <w:rPr>
      <w:rFonts w:asciiTheme="majorHAnsi" w:hAnsiTheme="majorHAnsi" w:cstheme="majorBidi"/>
      <w:color w:val="404040" w:themeColor="text1" w:themeTint="BF"/>
      <w:sz w:val="20"/>
      <w:szCs w:val="20"/>
    </w:rPr>
  </w:style>
  <w:style w:type="character" w:customStyle="1" w:styleId="Heading6Char">
    <w:name w:val="Heading 6 Char"/>
    <w:basedOn w:val="DefaultParagraphFont"/>
    <w:link w:val="Heading6"/>
    <w:uiPriority w:val="9"/>
    <w:semiHidden/>
    <w:rPr>
      <w:rFonts w:asciiTheme="majorHAnsi" w:hAnsiTheme="majorHAnsi" w:cstheme="majorBidi"/>
      <w:b/>
      <w:bCs/>
      <w:color w:val="7F7F7F" w:themeColor="background1" w:themeShade="7F"/>
      <w:sz w:val="18"/>
      <w:szCs w:val="18"/>
    </w:rPr>
  </w:style>
  <w:style w:type="character" w:customStyle="1" w:styleId="Heading7Char">
    <w:name w:val="Heading 7 Char"/>
    <w:basedOn w:val="DefaultParagraphFont"/>
    <w:link w:val="Heading7"/>
    <w:uiPriority w:val="9"/>
    <w:semiHidden/>
    <w:rPr>
      <w:rFonts w:asciiTheme="majorHAnsi" w:hAnsiTheme="majorHAnsi" w:cstheme="majorBidi"/>
      <w:b/>
      <w:bCs/>
      <w:i/>
      <w:iCs/>
      <w:color w:val="808080" w:themeColor="background1" w:themeShade="80"/>
      <w:sz w:val="18"/>
      <w:szCs w:val="18"/>
    </w:rPr>
  </w:style>
  <w:style w:type="character" w:customStyle="1" w:styleId="Heading8Char">
    <w:name w:val="Heading 8 Char"/>
    <w:basedOn w:val="DefaultParagraphFont"/>
    <w:link w:val="Heading8"/>
    <w:uiPriority w:val="9"/>
    <w:semiHidden/>
    <w:rPr>
      <w:rFonts w:asciiTheme="majorHAnsi" w:hAnsiTheme="majorHAnsi" w:cstheme="majorBidi"/>
      <w:color w:val="9FB8CD" w:themeColor="accent2"/>
      <w:sz w:val="18"/>
      <w:szCs w:val="18"/>
    </w:rPr>
  </w:style>
  <w:style w:type="character" w:customStyle="1" w:styleId="Heading9Char">
    <w:name w:val="Heading 9 Char"/>
    <w:basedOn w:val="DefaultParagraphFont"/>
    <w:link w:val="Heading9"/>
    <w:uiPriority w:val="9"/>
    <w:semiHidden/>
    <w:rPr>
      <w:rFonts w:asciiTheme="majorHAnsi" w:hAnsiTheme="majorHAnsi" w:cstheme="majorBidi"/>
      <w:i/>
      <w:iCs/>
      <w:color w:val="9FB8CD" w:themeColor="accent2"/>
      <w:sz w:val="18"/>
      <w:szCs w:val="18"/>
    </w:rPr>
  </w:style>
  <w:style w:type="character" w:styleId="IntenseEmphasis">
    <w:name w:val="Intense Emphasis"/>
    <w:basedOn w:val="DefaultParagraphFont"/>
    <w:uiPriority w:val="21"/>
    <w:qFormat/>
    <w:rPr>
      <w:rFonts w:cs="Times New Roman"/>
      <w:b/>
      <w:bCs/>
      <w:i/>
      <w:iCs/>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cstheme="majorBidi"/>
      <w:i/>
      <w:iCs/>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heme="majorBidi"/>
      <w:i/>
      <w:iCs/>
      <w:color w:val="FFFFFF" w:themeColor="background1"/>
      <w:sz w:val="20"/>
      <w:szCs w:val="20"/>
      <w:shd w:val="clear" w:color="auto" w:fill="9FB8CD" w:themeFill="accent2"/>
    </w:rPr>
  </w:style>
  <w:style w:type="character" w:styleId="IntenseReference">
    <w:name w:val="Intense Reference"/>
    <w:basedOn w:val="DefaultParagraphFont"/>
    <w:uiPriority w:val="32"/>
    <w:qFormat/>
    <w:rPr>
      <w:rFonts w:cs="Times New Roman"/>
      <w:b/>
      <w:bCs/>
      <w:color w:val="525A7D" w:themeColor="accent1" w:themeShade="BF"/>
      <w:sz w:val="20"/>
      <w:szCs w:val="20"/>
      <w:u w:val="single"/>
    </w:rPr>
  </w:style>
  <w:style w:type="paragraph" w:styleId="ListBullet">
    <w:name w:val="List Bullet"/>
    <w:basedOn w:val="Normal"/>
    <w:uiPriority w:val="36"/>
    <w:unhideWhenUsed/>
    <w:qFormat/>
    <w:pPr>
      <w:numPr>
        <w:numId w:val="16"/>
      </w:numPr>
      <w:spacing w:after="120"/>
      <w:contextualSpacing/>
    </w:pPr>
  </w:style>
  <w:style w:type="paragraph" w:styleId="ListBullet2">
    <w:name w:val="List Bullet 2"/>
    <w:basedOn w:val="Normal"/>
    <w:uiPriority w:val="36"/>
    <w:unhideWhenUsed/>
    <w:qFormat/>
    <w:pPr>
      <w:numPr>
        <w:numId w:val="17"/>
      </w:numPr>
      <w:spacing w:after="120"/>
      <w:contextualSpacing/>
    </w:pPr>
  </w:style>
  <w:style w:type="paragraph" w:styleId="ListBullet3">
    <w:name w:val="List Bullet 3"/>
    <w:basedOn w:val="Normal"/>
    <w:uiPriority w:val="36"/>
    <w:unhideWhenUsed/>
    <w:qFormat/>
    <w:pPr>
      <w:numPr>
        <w:numId w:val="18"/>
      </w:numPr>
      <w:spacing w:after="120"/>
      <w:contextualSpacing/>
    </w:pPr>
  </w:style>
  <w:style w:type="paragraph" w:styleId="ListBullet4">
    <w:name w:val="List Bullet 4"/>
    <w:basedOn w:val="Normal"/>
    <w:uiPriority w:val="36"/>
    <w:unhideWhenUsed/>
    <w:qFormat/>
    <w:pPr>
      <w:numPr>
        <w:numId w:val="19"/>
      </w:numPr>
      <w:spacing w:after="120"/>
      <w:contextualSpacing/>
    </w:pPr>
  </w:style>
  <w:style w:type="paragraph" w:styleId="ListBullet5">
    <w:name w:val="List Bullet 5"/>
    <w:basedOn w:val="Normal"/>
    <w:uiPriority w:val="36"/>
    <w:unhideWhenUsed/>
    <w:qFormat/>
    <w:pPr>
      <w:numPr>
        <w:numId w:val="20"/>
      </w:numPr>
      <w:spacing w:after="120"/>
      <w:contextualSpacing/>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iCs/>
      <w:color w:val="7F7F7F" w:themeColor="background1" w:themeShade="7F"/>
    </w:rPr>
  </w:style>
  <w:style w:type="character" w:customStyle="1" w:styleId="QuoteChar">
    <w:name w:val="Quote Char"/>
    <w:basedOn w:val="DefaultParagraphFont"/>
    <w:link w:val="Quote"/>
    <w:uiPriority w:val="29"/>
    <w:rPr>
      <w:i/>
      <w:iCs/>
      <w:color w:val="7F7F7F" w:themeColor="background1" w:themeShade="7F"/>
      <w:sz w:val="20"/>
      <w:szCs w:val="20"/>
    </w:rPr>
  </w:style>
  <w:style w:type="character" w:styleId="Strong">
    <w:name w:val="Strong"/>
    <w:uiPriority w:val="22"/>
    <w:qFormat/>
    <w:rPr>
      <w:rFonts w:asciiTheme="minorHAnsi" w:hAnsiTheme="minorHAnsi" w:cstheme="minorBidi"/>
      <w:b/>
      <w:bCs/>
      <w:color w:val="9FB8CD" w:themeColor="accent2"/>
    </w:rPr>
  </w:style>
  <w:style w:type="character" w:styleId="SubtleEmphasis">
    <w:name w:val="Subtle Emphasis"/>
    <w:basedOn w:val="DefaultParagraphFont"/>
    <w:uiPriority w:val="19"/>
    <w:qFormat/>
    <w:rPr>
      <w:rFonts w:cs="Times New Roman"/>
      <w:i/>
      <w:iCs/>
      <w:color w:val="737373" w:themeColor="text1" w:themeTint="8C"/>
      <w:kern w:val="16"/>
      <w:sz w:val="20"/>
      <w:szCs w:val="20"/>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a">
    <w:name w:val="محاذاة تذييل الصفحة لليسار"/>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a0">
    <w:name w:val="محاذاة تذييل الصفحة لليمين"/>
    <w:basedOn w:val="Footer"/>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a1">
    <w:name w:val="صفحة أولى ذات رأس"/>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a2">
    <w:name w:val="محاذاة رأس الصفحة لليسار"/>
    <w:basedOn w:val="Header"/>
    <w:uiPriority w:val="35"/>
    <w:qFormat/>
    <w:pPr>
      <w:pBdr>
        <w:bottom w:val="dashed" w:sz="4" w:space="18" w:color="7F7F7F" w:themeColor="text1" w:themeTint="80"/>
      </w:pBdr>
      <w:spacing w:line="396" w:lineRule="auto"/>
    </w:pPr>
    <w:rPr>
      <w:color w:val="7F7F7F" w:themeColor="text1" w:themeTint="80"/>
    </w:rPr>
  </w:style>
  <w:style w:type="paragraph" w:customStyle="1" w:styleId="a3">
    <w:name w:val="محاذاة رأس الصفحة لليمين"/>
    <w:basedOn w:val="Header"/>
    <w:uiPriority w:val="35"/>
    <w:qFormat/>
    <w:pPr>
      <w:pBdr>
        <w:bottom w:val="dashed" w:sz="4" w:space="18" w:color="7F7F7F"/>
      </w:pBdr>
      <w:jc w:val="right"/>
    </w:pPr>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25\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image" Target="../media/image2.jpeg"/></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703D43F492437AA22DD759AF54182F"/>
        <w:category>
          <w:name w:val="General"/>
          <w:gallery w:val="placeholder"/>
        </w:category>
        <w:types>
          <w:type w:val="bbPlcHdr"/>
        </w:types>
        <w:behaviors>
          <w:behavior w:val="content"/>
        </w:behaviors>
        <w:guid w:val="{0005FFC9-2CB5-4F10-8625-F603CA3B75C3}"/>
      </w:docPartPr>
      <w:docPartBody>
        <w:p w:rsidR="00000000" w:rsidRDefault="00D57164">
          <w:pPr>
            <w:pStyle w:val="B1703D43F492437AA22DD759AF54182F"/>
          </w:pPr>
          <w:r>
            <w:rPr>
              <w:rtl/>
              <w:lang w:val="ar-SA"/>
            </w:rPr>
            <w:t>[عنوان المستند</w:t>
          </w:r>
          <w:r>
            <w:rPr>
              <w:rtl/>
              <w:lang w:val="ar-SA"/>
            </w:rPr>
            <w:t>]</w:t>
          </w:r>
        </w:p>
      </w:docPartBody>
    </w:docPart>
    <w:docPart>
      <w:docPartPr>
        <w:name w:val="061FAC5FDC134604AD659C6F9DC78DA7"/>
        <w:category>
          <w:name w:val="General"/>
          <w:gallery w:val="placeholder"/>
        </w:category>
        <w:types>
          <w:type w:val="bbPlcHdr"/>
        </w:types>
        <w:behaviors>
          <w:behavior w:val="content"/>
        </w:behaviors>
        <w:guid w:val="{8590EA76-E077-45B9-A2E6-86F6AE9D7710}"/>
      </w:docPartPr>
      <w:docPartBody>
        <w:p w:rsidR="00000000" w:rsidRDefault="00D57164">
          <w:pPr>
            <w:pStyle w:val="061FAC5FDC134604AD659C6F9DC78DA7"/>
          </w:pPr>
          <w:r>
            <w:rPr>
              <w:color w:val="4472C4" w:themeColor="accent1"/>
              <w:rtl/>
              <w:lang w:val="ar-SA"/>
            </w:rPr>
            <w:t>[اكتب العنوان الفرعي للمستند]</w:t>
          </w:r>
        </w:p>
      </w:docPartBody>
    </w:docPart>
    <w:docPart>
      <w:docPartPr>
        <w:name w:val="5C1914502CC848C8A2DF40BEBEF939DD"/>
        <w:category>
          <w:name w:val="General"/>
          <w:gallery w:val="placeholder"/>
        </w:category>
        <w:types>
          <w:type w:val="bbPlcHdr"/>
        </w:types>
        <w:behaviors>
          <w:behavior w:val="content"/>
        </w:behaviors>
        <w:guid w:val="{92840FFA-2753-4322-B64B-D28CAD8FE0A0}"/>
      </w:docPartPr>
      <w:docPartBody>
        <w:p w:rsidR="00CD549D" w:rsidRDefault="00D57164">
          <w:r>
            <w:rPr>
              <w:rtl/>
              <w:lang w:val="ar-SA"/>
            </w:rPr>
            <w:t xml:space="preserve">ضمن علامة التبويب "إدراج"، تحتوي المعارض على عناصر تم تصميمها ليتم تنسيقها مع المظهر العام للمستند. يمكنك أيضاً استخدام هذه المعارض في إدراج الجداول ورؤوس وتذييلات الصفحات والقوائم وصفحات الغلاف وأية كتل إنشاء أخرى. عندما تقوم بإنشاء صور أو مخططات أو </w:t>
          </w:r>
          <w:r>
            <w:rPr>
              <w:rtl/>
              <w:lang w:val="ar-SA"/>
            </w:rPr>
            <w:t>رسومات تخطيطية، يتم أيضاً تنسيقها مع المظهر الحالي للمستند.</w:t>
          </w:r>
        </w:p>
        <w:p w:rsidR="00CD549D" w:rsidRDefault="00D57164">
          <w:pPr>
            <w:pStyle w:val="Heading1"/>
            <w:pBdr>
              <w:right w:val="single" w:sz="6" w:space="3" w:color="ED7D31" w:themeColor="accent2"/>
            </w:pBdr>
          </w:pPr>
          <w:r>
            <w:rPr>
              <w:rtl/>
              <w:lang w:val="ar-SA"/>
            </w:rPr>
            <w:t>عنوان 1</w:t>
          </w:r>
        </w:p>
        <w:p w:rsidR="00CD549D" w:rsidRDefault="00D57164">
          <w:r>
            <w:rPr>
              <w:rtl/>
              <w:lang w:val="ar-SA"/>
            </w:rPr>
            <w:t>يمكنك بسهولة تغيير تنسيق النص المحدد في نص المستند بواسطة اختيار مظهر للنص المحدد من معرض "الأنماط السريعة" من علامة التبويب "الصفحة الرئيسية". يمكنك أيضاً تنسيق النص بشكل مباشر عن طريق اس</w:t>
          </w:r>
          <w:r>
            <w:rPr>
              <w:rtl/>
              <w:lang w:val="ar-SA"/>
            </w:rPr>
            <w:t>تخدام عناصر التحكم الأخرى الموجودة ضمن علامة التبويب "الصفحة الرئيسية". تقدم معظم عناصر التحكم حرية اختيار استخدام المظهر الخاص بالنسق الحالي أو استخدام التنسيق الذي تحدده مباشرةً.</w:t>
          </w:r>
        </w:p>
        <w:p w:rsidR="00CD549D" w:rsidRDefault="00D57164">
          <w:pPr>
            <w:pStyle w:val="Heading2"/>
          </w:pPr>
          <w:r>
            <w:rPr>
              <w:rtl/>
              <w:lang w:val="ar-SA"/>
            </w:rPr>
            <w:t>عنوان 2</w:t>
          </w:r>
        </w:p>
        <w:p w:rsidR="00CD549D" w:rsidRDefault="00D57164">
          <w:r>
            <w:rPr>
              <w:rtl/>
              <w:lang w:val="ar-SA"/>
            </w:rPr>
            <w:t>لتغيير المظهر العام للمستند، اختر عناصر نُسق جديدة موجودة ضمن علامة</w:t>
          </w:r>
          <w:r>
            <w:rPr>
              <w:rtl/>
              <w:lang w:val="ar-SA"/>
            </w:rPr>
            <w:t xml:space="preserve"> التبويب "تخطيط الصفحة".  لتغيير المظاهر المتوفرة في معرض "الأنماط السريعة"، استخدم الأمر "تغيير مجموعة الأنماط السريعة الحالية".  يوفر كل من معرض "النُسق" ومعرض "الأنماط السريعة" أوامر خاصة بإعادة التعيين حتى يمكنك دوماً استعادة مظهر المستند إلى المظهر ال</w:t>
          </w:r>
          <w:r>
            <w:rPr>
              <w:rtl/>
              <w:lang w:val="ar-SA"/>
            </w:rPr>
            <w:t>أصلي الموجود في القالب الحالي.</w:t>
          </w:r>
        </w:p>
        <w:p w:rsidR="00CD549D" w:rsidRDefault="00D57164">
          <w:pPr>
            <w:pStyle w:val="Heading3"/>
          </w:pPr>
          <w:r>
            <w:rPr>
              <w:rtl/>
              <w:lang w:val="ar-SA"/>
            </w:rPr>
            <w:t>عنوان 3</w:t>
          </w:r>
        </w:p>
        <w:p w:rsidR="00CD549D" w:rsidRDefault="00D57164">
          <w:r>
            <w:rPr>
              <w:rtl/>
              <w:lang w:val="ar-SA"/>
            </w:rPr>
            <w:t>ضمن علامة التبويب "إدراج"، تحتوي المعارض على عناصر تم تصميمها ليتم تنسيقها مع المظهر العام للمستند. يمكنك أيضاً استخدام هذه المعارض في إدراج الجداول ورؤوس وتذييلات الصفحات والقوائم وصفحات الغلاف وأية كتل إنشاء أخرى. ع</w:t>
          </w:r>
          <w:r>
            <w:rPr>
              <w:rtl/>
              <w:lang w:val="ar-SA"/>
            </w:rPr>
            <w:t>ندما تقوم بإنشاء صور أو مخططات أو رسومات تخطيطية، يتم أيضاً تنسيقها مع المظهر الحالي للمستند.</w:t>
          </w:r>
        </w:p>
        <w:p w:rsidR="00CD549D" w:rsidRDefault="00D57164">
          <w:r>
            <w:rPr>
              <w:rtl/>
              <w:lang w:val="ar-SA"/>
            </w:rPr>
            <w:t xml:space="preserve">يمكنك بسهولة تغيير تنسيق النص المحدد في نص المستند بواسطة اختيار مظهر للنص المحدد من معرض "الأنماط السريعة" من علامة التبويب "الصفحة الرئيسية". يمكنك أيضاً تنسيق </w:t>
          </w:r>
          <w:r>
            <w:rPr>
              <w:rtl/>
              <w:lang w:val="ar-SA"/>
            </w:rPr>
            <w:t>النص بشكل مباشر عن طريق استخدام عناصر التحكم الأخرى الموجودة ضمن علامة التبويب "الصفحة الرئيسية". تقدم معظم عناصر التحكم حرية اختيار استخدام المظهر الخاص بالنسق الحالي أو استخدام التنسيق الذي تحدده مباشرةً.</w:t>
          </w:r>
        </w:p>
        <w:p w:rsidR="00CD549D" w:rsidRDefault="00D57164">
          <w:pPr>
            <w:pStyle w:val="Caption"/>
            <w:keepNext/>
          </w:pPr>
          <w:r>
            <w:rPr>
              <w:lang w:val="ar-SA"/>
            </w:rPr>
            <w:t>رسم توضيحي: هذه تسمية توضيحية</w:t>
          </w:r>
          <w:r>
            <w:fldChar w:fldCharType="begin"/>
          </w:r>
          <w:r>
            <w:instrText xml:space="preserve"> </w:instrText>
          </w:r>
          <w:r>
            <w:rPr>
              <w:rtl w:val="0"/>
            </w:rPr>
            <w:instrText>SEQ Figure \* ARA</w:instrText>
          </w:r>
          <w:r>
            <w:rPr>
              <w:rtl w:val="0"/>
            </w:rPr>
            <w:instrText>BIC</w:instrText>
          </w:r>
          <w:r>
            <w:instrText xml:space="preserve"> </w:instrText>
          </w:r>
          <w:r>
            <w:fldChar w:fldCharType="separate"/>
          </w:r>
          <w:r>
            <w:t>1</w:t>
          </w:r>
          <w:r>
            <w:rPr>
              <w:lang w:val="ar-SA"/>
            </w:rPr>
            <w:fldChar w:fldCharType="end"/>
          </w:r>
        </w:p>
        <w:p w:rsidR="00CD549D" w:rsidRDefault="00D57164">
          <w:r>
            <w:rPr>
              <w:noProof/>
            </w:rPr>
            <w:drawing>
              <wp:inline distT="0" distB="0" distL="0" distR="0" wp14:anchorId="5539ABC1" wp14:editId="207EDC30">
                <wp:extent cx="1600200" cy="1600200"/>
                <wp:effectExtent l="0" t="0" r="19050" b="1219200"/>
                <wp:docPr id="1" name="MPj03900680000[1].jpg" descr="تحكم رئيسي مع انعكاس" title="عنصر نائب لصور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j03900680000[1].jpg"/>
                        <pic:cNvPicPr/>
                      </pic:nvPicPr>
                      <pic:blipFill>
                        <a:blip r:embed="rId4"/>
                        <a:stretch>
                          <a:fillRect/>
                        </a:stretch>
                      </pic:blipFill>
                      <pic:spPr>
                        <a:xfrm flipH="1">
                          <a:off x="0" y="0"/>
                          <a:ext cx="1600200" cy="1600200"/>
                        </a:xfrm>
                        <a:prstGeom prst="rect">
                          <a:avLst/>
                        </a:prstGeom>
                        <a:effectLst>
                          <a:reflection blurRad="12700" stA="50000" endPos="75000" dist="12700" dir="5400000" sy="-100000" algn="bl" rotWithShape="0"/>
                        </a:effectLst>
                      </pic:spPr>
                    </pic:pic>
                  </a:graphicData>
                </a:graphic>
              </wp:inline>
            </w:drawing>
          </w:r>
        </w:p>
        <w:p w:rsidR="00000000" w:rsidRDefault="00D57164">
          <w:pPr>
            <w:pStyle w:val="5C1914502CC848C8A2DF40BEBEF939DD"/>
          </w:pPr>
          <w:r>
            <w:rPr>
              <w:rtl/>
              <w:lang w:val="ar-SA"/>
            </w:rPr>
            <w:t xml:space="preserve">لتغيير المظهر العام للمستند، اختر عناصر نُسق جديدة موجودة ضمن علامة التبويب "تخطيط الصفحة".  لتغيير المظاهر المتوفرة في معرض "الأنماط السريعة"، استخدم الأمر "تغيير مجموعة الأنماط السريعة الحالية".  يوفر كل من معرض "النُسق" ومعرض "الأنماط السريعة" </w:t>
          </w:r>
          <w:r>
            <w:rPr>
              <w:rtl/>
              <w:lang w:val="ar-SA"/>
            </w:rPr>
            <w:t>أوامر خاصة بإعادة التعيين حتى يمكنك دوماً استعادة مظهر المستند إلى المظهر الأصلي الموجود في القالب الحالي.</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64"/>
    <w:rsid w:val="00D5716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bidi/>
      <w:spacing w:before="300" w:after="40" w:line="276" w:lineRule="auto"/>
      <w:outlineLvl w:val="0"/>
    </w:pPr>
    <w:rPr>
      <w:rFonts w:asciiTheme="majorHAnsi" w:eastAsiaTheme="minorHAnsi" w:hAnsiTheme="majorHAnsi" w:cstheme="majorBidi"/>
      <w:color w:val="FFFFFF" w:themeColor="background1"/>
      <w:spacing w:val="5"/>
      <w:sz w:val="20"/>
      <w:szCs w:val="20"/>
    </w:rPr>
  </w:style>
  <w:style w:type="paragraph" w:styleId="Heading2">
    <w:name w:val="heading 2"/>
    <w:basedOn w:val="Normal"/>
    <w:next w:val="Normal"/>
    <w:link w:val="Heading2Char"/>
    <w:uiPriority w:val="9"/>
    <w:qFormat/>
    <w:pPr>
      <w:pBdr>
        <w:top w:val="single" w:sz="6" w:space="1" w:color="ED7D31" w:themeColor="accent2"/>
        <w:left w:val="single" w:sz="6" w:space="1" w:color="ED7D31" w:themeColor="accent2"/>
        <w:bottom w:val="single" w:sz="6" w:space="1" w:color="ED7D31" w:themeColor="accent2"/>
        <w:right w:val="single" w:sz="48" w:space="1" w:color="ED7D31" w:themeColor="accent2"/>
      </w:pBdr>
      <w:bidi/>
      <w:spacing w:before="240" w:after="80" w:line="276" w:lineRule="auto"/>
      <w:ind w:left="144"/>
      <w:outlineLvl w:val="1"/>
    </w:pPr>
    <w:rPr>
      <w:rFonts w:asciiTheme="majorHAnsi" w:eastAsiaTheme="minorHAnsi" w:hAnsiTheme="majorHAnsi" w:cstheme="majorBidi"/>
      <w:color w:val="C45911" w:themeColor="accent2" w:themeShade="BF"/>
      <w:spacing w:val="5"/>
      <w:kern w:val="24"/>
      <w:sz w:val="20"/>
      <w:szCs w:val="20"/>
    </w:rPr>
  </w:style>
  <w:style w:type="paragraph" w:styleId="Heading3">
    <w:name w:val="heading 3"/>
    <w:basedOn w:val="Normal"/>
    <w:next w:val="Normal"/>
    <w:link w:val="Heading3Char"/>
    <w:uiPriority w:val="9"/>
    <w:unhideWhenUsed/>
    <w:qFormat/>
    <w:pPr>
      <w:pBdr>
        <w:top w:val="single" w:sz="6" w:space="1" w:color="A6A6A6" w:themeColor="background1" w:themeShade="A6"/>
        <w:left w:val="single" w:sz="6" w:space="1" w:color="A6A6A6" w:themeColor="background1" w:themeShade="A6"/>
        <w:bottom w:val="single" w:sz="6" w:space="1" w:color="A6A6A6" w:themeColor="background1" w:themeShade="A6"/>
        <w:right w:val="single" w:sz="48" w:space="1" w:color="A6A6A6" w:themeColor="background1" w:themeShade="A6"/>
      </w:pBdr>
      <w:bidi/>
      <w:spacing w:before="200" w:after="80" w:line="276" w:lineRule="auto"/>
      <w:ind w:left="144"/>
      <w:outlineLvl w:val="2"/>
    </w:pPr>
    <w:rPr>
      <w:rFonts w:asciiTheme="majorHAnsi" w:eastAsiaTheme="minorHAnsi" w:hAnsiTheme="majorHAnsi" w:cstheme="majorBidi"/>
      <w:color w:val="595959" w:themeColor="text1" w:themeTint="A6"/>
      <w:spacing w:val="5"/>
      <w:kern w:val="2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703D43F492437AA22DD759AF54182F">
    <w:name w:val="B1703D43F492437AA22DD759AF54182F"/>
  </w:style>
  <w:style w:type="paragraph" w:customStyle="1" w:styleId="061FAC5FDC134604AD659C6F9DC78DA7">
    <w:name w:val="061FAC5FDC134604AD659C6F9DC78DA7"/>
  </w:style>
  <w:style w:type="character" w:customStyle="1" w:styleId="Heading1Char">
    <w:name w:val="Heading 1 Char"/>
    <w:basedOn w:val="DefaultParagraphFont"/>
    <w:link w:val="Heading1"/>
    <w:uiPriority w:val="9"/>
    <w:rPr>
      <w:rFonts w:asciiTheme="majorHAnsi" w:eastAsiaTheme="minorHAnsi" w:hAnsiTheme="majorHAnsi" w:cstheme="majorBidi"/>
      <w:color w:val="FFFFFF" w:themeColor="background1"/>
      <w:spacing w:val="5"/>
      <w:sz w:val="20"/>
      <w:szCs w:val="20"/>
      <w:shd w:val="clear" w:color="auto" w:fill="ED7D31" w:themeFill="accent2"/>
    </w:rPr>
  </w:style>
  <w:style w:type="character" w:customStyle="1" w:styleId="Heading2Char">
    <w:name w:val="Heading 2 Char"/>
    <w:basedOn w:val="DefaultParagraphFont"/>
    <w:link w:val="Heading2"/>
    <w:uiPriority w:val="9"/>
    <w:rPr>
      <w:rFonts w:asciiTheme="majorHAnsi" w:eastAsiaTheme="minorHAnsi" w:hAnsiTheme="majorHAnsi" w:cstheme="majorBidi"/>
      <w:color w:val="C45911" w:themeColor="accent2" w:themeShade="BF"/>
      <w:spacing w:val="5"/>
      <w:kern w:val="24"/>
      <w:sz w:val="20"/>
      <w:szCs w:val="20"/>
    </w:rPr>
  </w:style>
  <w:style w:type="character" w:customStyle="1" w:styleId="Heading3Char">
    <w:name w:val="Heading 3 Char"/>
    <w:basedOn w:val="DefaultParagraphFont"/>
    <w:link w:val="Heading3"/>
    <w:uiPriority w:val="9"/>
    <w:rPr>
      <w:rFonts w:asciiTheme="majorHAnsi" w:eastAsiaTheme="minorHAnsi" w:hAnsiTheme="majorHAnsi" w:cstheme="majorBidi"/>
      <w:color w:val="595959" w:themeColor="text1" w:themeTint="A6"/>
      <w:spacing w:val="5"/>
      <w:kern w:val="24"/>
      <w:sz w:val="20"/>
      <w:szCs w:val="20"/>
    </w:rPr>
  </w:style>
  <w:style w:type="paragraph" w:styleId="Caption">
    <w:name w:val="caption"/>
    <w:basedOn w:val="Normal"/>
    <w:next w:val="Normal"/>
    <w:uiPriority w:val="35"/>
    <w:unhideWhenUsed/>
    <w:qFormat/>
    <w:pPr>
      <w:bidi/>
      <w:spacing w:after="0" w:line="240" w:lineRule="auto"/>
    </w:pPr>
    <w:rPr>
      <w:rFonts w:asciiTheme="majorHAnsi" w:eastAsiaTheme="minorHAnsi" w:hAnsiTheme="majorHAnsi" w:cstheme="majorBidi"/>
      <w:bCs/>
      <w:color w:val="ED7D31" w:themeColor="accent2"/>
      <w:sz w:val="16"/>
      <w:szCs w:val="16"/>
      <w:rtl/>
    </w:rPr>
  </w:style>
  <w:style w:type="paragraph" w:customStyle="1" w:styleId="5C1914502CC848C8A2DF40BEBEF939DD">
    <w:name w:val="5C1914502CC848C8A2DF40BEBEF93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Props1.xml><?xml version="1.0" encoding="utf-8"?>
<ds:datastoreItem xmlns:ds="http://schemas.openxmlformats.org/officeDocument/2006/customXml" ds:itemID="{08CE65F9-6D1F-45BE-8AAF-04F59C177571}">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OriginReport.Dotx</Template>
  <TotalTime>0</TotalTime>
  <Pages>2</Pages>
  <Words>339</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2025-03-06T15:28:00Z</dcterms:created>
  <dcterms:modified xsi:type="dcterms:W3CDTF">2025-03-06T15:29:00Z</dcterms:modified>
</cp:coreProperties>
</file>